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Beginner-Level Python Projects: Features &amp; Fundamentals</w:t>
      </w:r>
    </w:p>
    <w:p>
      <w:pPr>
        <w:pStyle w:val="Heading1"/>
      </w:pPr>
      <w:r>
        <w:t>1. Number Guessing Game</w:t>
      </w:r>
    </w:p>
    <w:p>
      <w:pPr>
        <w:pStyle w:val="Heading2"/>
      </w:pPr>
      <w:r>
        <w:t>Features:</w:t>
      </w:r>
    </w:p>
    <w:p>
      <w:pPr>
        <w:pStyle w:val="ListBullet"/>
      </w:pPr>
      <w:r>
        <w:t>• Generates a random number between a range (e.g., 1–100)</w:t>
      </w:r>
    </w:p>
    <w:p>
      <w:pPr>
        <w:pStyle w:val="ListBullet"/>
      </w:pPr>
      <w:r>
        <w:t>• User inputs guesses</w:t>
      </w:r>
    </w:p>
    <w:p>
      <w:pPr>
        <w:pStyle w:val="ListBullet"/>
      </w:pPr>
      <w:r>
        <w:t>• Provides hints: “Too high” or “Too low”</w:t>
      </w:r>
    </w:p>
    <w:p>
      <w:pPr>
        <w:pStyle w:val="ListBullet"/>
      </w:pPr>
      <w:r>
        <w:t>• Tracks the number of attempts</w:t>
      </w:r>
    </w:p>
    <w:p>
      <w:pPr>
        <w:pStyle w:val="ListBullet"/>
      </w:pPr>
      <w:r>
        <w:t>• Option to play again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`input()` function</w:t>
      </w:r>
    </w:p>
    <w:p>
      <w:pPr>
        <w:pStyle w:val="ListBullet"/>
      </w:pPr>
      <w:r>
        <w:t>• `random.randint()`</w:t>
      </w:r>
    </w:p>
    <w:p>
      <w:pPr>
        <w:pStyle w:val="ListBullet"/>
      </w:pPr>
      <w:r>
        <w:t>• Loops (`while`)</w:t>
      </w:r>
    </w:p>
    <w:p>
      <w:pPr>
        <w:pStyle w:val="ListBullet"/>
      </w:pPr>
      <w:r>
        <w:t>• Conditional statements (`if`, `else`)</w:t>
      </w:r>
    </w:p>
    <w:p>
      <w:pPr>
        <w:pStyle w:val="ListBullet"/>
      </w:pPr>
      <w:r>
        <w:t>• Variables and data types</w:t>
      </w:r>
    </w:p>
    <w:p>
      <w:pPr>
        <w:pStyle w:val="Heading1"/>
      </w:pPr>
      <w:r>
        <w:t>2. Simple Calculator</w:t>
      </w:r>
    </w:p>
    <w:p>
      <w:pPr>
        <w:pStyle w:val="Heading2"/>
      </w:pPr>
      <w:r>
        <w:t>Features:</w:t>
      </w:r>
    </w:p>
    <w:p>
      <w:pPr>
        <w:pStyle w:val="ListBullet"/>
      </w:pPr>
      <w:r>
        <w:t>• Performs basic arithmetic: +, –, ×, ÷</w:t>
      </w:r>
    </w:p>
    <w:p>
      <w:pPr>
        <w:pStyle w:val="ListBullet"/>
      </w:pPr>
      <w:r>
        <w:t>• Takes two inputs and an operation</w:t>
      </w:r>
    </w:p>
    <w:p>
      <w:pPr>
        <w:pStyle w:val="ListBullet"/>
      </w:pPr>
      <w:r>
        <w:t>• Option to perform more calculations or exit</w:t>
      </w:r>
    </w:p>
    <w:p>
      <w:pPr>
        <w:pStyle w:val="ListBullet"/>
      </w:pPr>
      <w:r>
        <w:t>• Handles division by zero errors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Functions (`def`)</w:t>
      </w:r>
    </w:p>
    <w:p>
      <w:pPr>
        <w:pStyle w:val="ListBullet"/>
      </w:pPr>
      <w:r>
        <w:t>• User input</w:t>
      </w:r>
    </w:p>
    <w:p>
      <w:pPr>
        <w:pStyle w:val="ListBullet"/>
      </w:pPr>
      <w:r>
        <w:t>• Operators (`+`, `-`, `*`, `/`)</w:t>
      </w:r>
    </w:p>
    <w:p>
      <w:pPr>
        <w:pStyle w:val="ListBullet"/>
      </w:pPr>
      <w:r>
        <w:t>• Conditional statements</w:t>
      </w:r>
    </w:p>
    <w:p>
      <w:pPr>
        <w:pStyle w:val="ListBullet"/>
      </w:pPr>
      <w:r>
        <w:t>• Exception handling (`try-except`)</w:t>
      </w:r>
    </w:p>
    <w:p>
      <w:pPr>
        <w:pStyle w:val="Heading1"/>
      </w:pPr>
      <w:r>
        <w:t>3. To-Do List (Console)</w:t>
      </w:r>
    </w:p>
    <w:p>
      <w:pPr>
        <w:pStyle w:val="Heading2"/>
      </w:pPr>
      <w:r>
        <w:t>Features:</w:t>
      </w:r>
    </w:p>
    <w:p>
      <w:pPr>
        <w:pStyle w:val="ListBullet"/>
      </w:pPr>
      <w:r>
        <w:t>• Add new tasks</w:t>
      </w:r>
    </w:p>
    <w:p>
      <w:pPr>
        <w:pStyle w:val="ListBullet"/>
      </w:pPr>
      <w:r>
        <w:t>• View all tasks</w:t>
      </w:r>
    </w:p>
    <w:p>
      <w:pPr>
        <w:pStyle w:val="ListBullet"/>
      </w:pPr>
      <w:r>
        <w:t>• Mark tasks as done</w:t>
      </w:r>
    </w:p>
    <w:p>
      <w:pPr>
        <w:pStyle w:val="ListBullet"/>
      </w:pPr>
      <w:r>
        <w:t>• Delete tasks</w:t>
      </w:r>
    </w:p>
    <w:p>
      <w:pPr>
        <w:pStyle w:val="ListBullet"/>
      </w:pPr>
      <w:r>
        <w:t>• Save/load tasks to a file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Lists</w:t>
      </w:r>
    </w:p>
    <w:p>
      <w:pPr>
        <w:pStyle w:val="ListBullet"/>
      </w:pPr>
      <w:r>
        <w:t>• File handling (`open()`, `.read()`, `.write()`)</w:t>
      </w:r>
    </w:p>
    <w:p>
      <w:pPr>
        <w:pStyle w:val="ListBullet"/>
      </w:pPr>
      <w:r>
        <w:t>• String methods</w:t>
      </w:r>
    </w:p>
    <w:p>
      <w:pPr>
        <w:pStyle w:val="ListBullet"/>
      </w:pPr>
      <w:r>
        <w:t>• Loops</w:t>
      </w:r>
    </w:p>
    <w:p>
      <w:pPr>
        <w:pStyle w:val="ListBullet"/>
      </w:pPr>
      <w:r>
        <w:t>• Functions</w:t>
      </w:r>
    </w:p>
    <w:p>
      <w:pPr>
        <w:pStyle w:val="Heading1"/>
      </w:pPr>
      <w:r>
        <w:t>4. Dice Roller Simulator</w:t>
      </w:r>
    </w:p>
    <w:p>
      <w:pPr>
        <w:pStyle w:val="Heading2"/>
      </w:pPr>
      <w:r>
        <w:t>Features:</w:t>
      </w:r>
    </w:p>
    <w:p>
      <w:pPr>
        <w:pStyle w:val="ListBullet"/>
      </w:pPr>
      <w:r>
        <w:t>• Simulates rolling a 6-sided die (or custom number of sides)</w:t>
      </w:r>
    </w:p>
    <w:p>
      <w:pPr>
        <w:pStyle w:val="ListBullet"/>
      </w:pPr>
      <w:r>
        <w:t>• Randomly displays number after each roll</w:t>
      </w:r>
    </w:p>
    <w:p>
      <w:pPr>
        <w:pStyle w:val="ListBullet"/>
      </w:pPr>
      <w:r>
        <w:t>• Option to roll again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`random.randint()`</w:t>
      </w:r>
    </w:p>
    <w:p>
      <w:pPr>
        <w:pStyle w:val="ListBullet"/>
      </w:pPr>
      <w:r>
        <w:t>• Loops (`while`)</w:t>
      </w:r>
    </w:p>
    <w:p>
      <w:pPr>
        <w:pStyle w:val="ListBullet"/>
      </w:pPr>
      <w:r>
        <w:t>• User input</w:t>
      </w:r>
    </w:p>
    <w:p>
      <w:pPr>
        <w:pStyle w:val="ListBullet"/>
      </w:pPr>
      <w:r>
        <w:t>• Functions</w:t>
      </w:r>
    </w:p>
    <w:p>
      <w:pPr>
        <w:pStyle w:val="Heading1"/>
      </w:pPr>
      <w:r>
        <w:t>5. Mad Libs Generator</w:t>
      </w:r>
    </w:p>
    <w:p>
      <w:pPr>
        <w:pStyle w:val="Heading2"/>
      </w:pPr>
      <w:r>
        <w:t>Features:</w:t>
      </w:r>
    </w:p>
    <w:p>
      <w:pPr>
        <w:pStyle w:val="ListBullet"/>
      </w:pPr>
      <w:r>
        <w:t>• Takes various word inputs (noun, verb, adjective)</w:t>
      </w:r>
    </w:p>
    <w:p>
      <w:pPr>
        <w:pStyle w:val="ListBullet"/>
      </w:pPr>
      <w:r>
        <w:t>• Inserts them into a prewritten story template</w:t>
      </w:r>
    </w:p>
    <w:p>
      <w:pPr>
        <w:pStyle w:val="ListBullet"/>
      </w:pPr>
      <w:r>
        <w:t>• Displays the completed story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Strings and concatenation</w:t>
      </w:r>
    </w:p>
    <w:p>
      <w:pPr>
        <w:pStyle w:val="ListBullet"/>
      </w:pPr>
      <w:r>
        <w:t>• `input()` function</w:t>
      </w:r>
    </w:p>
    <w:p>
      <w:pPr>
        <w:pStyle w:val="ListBullet"/>
      </w:pPr>
      <w:r>
        <w:t>• Lists</w:t>
      </w:r>
    </w:p>
    <w:p>
      <w:pPr>
        <w:pStyle w:val="ListBullet"/>
      </w:pPr>
      <w:r>
        <w:t>• Basic formatting</w:t>
      </w:r>
    </w:p>
    <w:p>
      <w:pPr>
        <w:pStyle w:val="Heading1"/>
      </w:pPr>
      <w:r>
        <w:t>6. Password Generator</w:t>
      </w:r>
    </w:p>
    <w:p>
      <w:pPr>
        <w:pStyle w:val="Heading2"/>
      </w:pPr>
      <w:r>
        <w:t>Features:</w:t>
      </w:r>
    </w:p>
    <w:p>
      <w:pPr>
        <w:pStyle w:val="ListBullet"/>
      </w:pPr>
      <w:r>
        <w:t>• Generates secure passwords of desired length</w:t>
      </w:r>
    </w:p>
    <w:p>
      <w:pPr>
        <w:pStyle w:val="ListBullet"/>
      </w:pPr>
      <w:r>
        <w:t>• Uses uppercase, lowercase, digits, and symbols</w:t>
      </w:r>
    </w:p>
    <w:p>
      <w:pPr>
        <w:pStyle w:val="ListBullet"/>
      </w:pPr>
      <w:r>
        <w:t>• Option to copy to clipboard (optional with `pyperclip`)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`random.choice()` or `random.sample()`</w:t>
      </w:r>
    </w:p>
    <w:p>
      <w:pPr>
        <w:pStyle w:val="ListBullet"/>
      </w:pPr>
      <w:r>
        <w:t>• `string` module (`string.ascii_letters`, `string.digits`, etc.)</w:t>
      </w:r>
    </w:p>
    <w:p>
      <w:pPr>
        <w:pStyle w:val="ListBullet"/>
      </w:pPr>
      <w:r>
        <w:t>• Loops</w:t>
      </w:r>
    </w:p>
    <w:p>
      <w:pPr>
        <w:pStyle w:val="ListBullet"/>
      </w:pPr>
      <w:r>
        <w:t>• Functions</w:t>
      </w:r>
    </w:p>
    <w:p>
      <w:pPr>
        <w:pStyle w:val="Heading1"/>
      </w:pPr>
      <w:r>
        <w:t>7. Simple Contact Book</w:t>
      </w:r>
    </w:p>
    <w:p>
      <w:pPr>
        <w:pStyle w:val="Heading2"/>
      </w:pPr>
      <w:r>
        <w:t>Features:</w:t>
      </w:r>
    </w:p>
    <w:p>
      <w:pPr>
        <w:pStyle w:val="ListBullet"/>
      </w:pPr>
      <w:r>
        <w:t>• Add, search, and delete contacts</w:t>
      </w:r>
    </w:p>
    <w:p>
      <w:pPr>
        <w:pStyle w:val="ListBullet"/>
      </w:pPr>
      <w:r>
        <w:t>• Store data in a dictionary or text file</w:t>
      </w:r>
    </w:p>
    <w:p>
      <w:pPr>
        <w:pStyle w:val="ListBullet"/>
      </w:pPr>
      <w:r>
        <w:t>• List all saved contacts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Dictionaries</w:t>
      </w:r>
    </w:p>
    <w:p>
      <w:pPr>
        <w:pStyle w:val="ListBullet"/>
      </w:pPr>
      <w:r>
        <w:t>• File handling</w:t>
      </w:r>
    </w:p>
    <w:p>
      <w:pPr>
        <w:pStyle w:val="ListBullet"/>
      </w:pPr>
      <w:r>
        <w:t>• Functions</w:t>
      </w:r>
    </w:p>
    <w:p>
      <w:pPr>
        <w:pStyle w:val="ListBullet"/>
      </w:pPr>
      <w:r>
        <w:t>• Conditional statements</w:t>
      </w:r>
    </w:p>
    <w:p>
      <w:pPr>
        <w:pStyle w:val="ListBullet"/>
      </w:pPr>
      <w:r>
        <w:t>• Loops</w:t>
      </w:r>
    </w:p>
    <w:p>
      <w:pPr>
        <w:pStyle w:val="Heading1"/>
      </w:pPr>
      <w:r>
        <w:t>8. Currency Converter</w:t>
      </w:r>
    </w:p>
    <w:p>
      <w:pPr>
        <w:pStyle w:val="Heading2"/>
      </w:pPr>
      <w:r>
        <w:t>Features:</w:t>
      </w:r>
    </w:p>
    <w:p>
      <w:pPr>
        <w:pStyle w:val="ListBullet"/>
      </w:pPr>
      <w:r>
        <w:t>• Converts currency based on user input</w:t>
      </w:r>
    </w:p>
    <w:p>
      <w:pPr>
        <w:pStyle w:val="ListBullet"/>
      </w:pPr>
      <w:r>
        <w:t>• Uses static rates or fetches live rates via an API (optional)</w:t>
      </w:r>
    </w:p>
    <w:p>
      <w:pPr>
        <w:pStyle w:val="ListBullet"/>
      </w:pPr>
      <w:r>
        <w:t>• Display conversion results</w:t>
      </w:r>
    </w:p>
    <w:p>
      <w:pPr>
        <w:pStyle w:val="ListBullet"/>
      </w:pPr>
      <w:r>
        <w:t>• Menu-driven options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Arithmetic operations</w:t>
      </w:r>
    </w:p>
    <w:p>
      <w:pPr>
        <w:pStyle w:val="ListBullet"/>
      </w:pPr>
      <w:r>
        <w:t>• Dictionaries (for storing rates)</w:t>
      </w:r>
    </w:p>
    <w:p>
      <w:pPr>
        <w:pStyle w:val="ListBullet"/>
      </w:pPr>
      <w:r>
        <w:t>• Optional: API requests (`requests` library)</w:t>
      </w:r>
    </w:p>
    <w:p>
      <w:pPr>
        <w:pStyle w:val="ListBullet"/>
      </w:pPr>
      <w:r>
        <w:t>• Loops and conditions</w:t>
      </w:r>
    </w:p>
    <w:p>
      <w:pPr>
        <w:pStyle w:val="Heading1"/>
      </w:pPr>
      <w:r>
        <w:t>9. Flashcard Quiz App</w:t>
      </w:r>
    </w:p>
    <w:p>
      <w:pPr>
        <w:pStyle w:val="Heading2"/>
      </w:pPr>
      <w:r>
        <w:t>Features:</w:t>
      </w:r>
    </w:p>
    <w:p>
      <w:pPr>
        <w:pStyle w:val="ListBullet"/>
      </w:pPr>
      <w:r>
        <w:t>• Ask multiple-choice or true/false questions</w:t>
      </w:r>
    </w:p>
    <w:p>
      <w:pPr>
        <w:pStyle w:val="ListBullet"/>
      </w:pPr>
      <w:r>
        <w:t>• Show correct answers</w:t>
      </w:r>
    </w:p>
    <w:p>
      <w:pPr>
        <w:pStyle w:val="ListBullet"/>
      </w:pPr>
      <w:r>
        <w:t>• Keep score</w:t>
      </w:r>
    </w:p>
    <w:p>
      <w:pPr>
        <w:pStyle w:val="ListBullet"/>
      </w:pPr>
      <w:r>
        <w:t>• Option to replay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Lists/dictionaries</w:t>
      </w:r>
    </w:p>
    <w:p>
      <w:pPr>
        <w:pStyle w:val="ListBullet"/>
      </w:pPr>
      <w:r>
        <w:t>• Loops</w:t>
      </w:r>
    </w:p>
    <w:p>
      <w:pPr>
        <w:pStyle w:val="ListBullet"/>
      </w:pPr>
      <w:r>
        <w:t>• Functions</w:t>
      </w:r>
    </w:p>
    <w:p>
      <w:pPr>
        <w:pStyle w:val="ListBullet"/>
      </w:pPr>
      <w:r>
        <w:t>• Conditional statements</w:t>
      </w:r>
    </w:p>
    <w:p>
      <w:pPr>
        <w:pStyle w:val="Heading1"/>
      </w:pPr>
      <w:r>
        <w:t>10. Alarm Clock</w:t>
      </w:r>
    </w:p>
    <w:p>
      <w:pPr>
        <w:pStyle w:val="Heading2"/>
      </w:pPr>
      <w:r>
        <w:t>Features:</w:t>
      </w:r>
    </w:p>
    <w:p>
      <w:pPr>
        <w:pStyle w:val="ListBullet"/>
      </w:pPr>
      <w:r>
        <w:t>• Set an alarm for a specific time</w:t>
      </w:r>
    </w:p>
    <w:p>
      <w:pPr>
        <w:pStyle w:val="ListBullet"/>
      </w:pPr>
      <w:r>
        <w:t>• Alert (with sound or print) when time is reached</w:t>
      </w:r>
    </w:p>
    <w:p>
      <w:pPr>
        <w:pStyle w:val="ListBullet"/>
      </w:pPr>
      <w:r>
        <w:t>• Option to stop alarm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`datetime` and `time` modules</w:t>
      </w:r>
    </w:p>
    <w:p>
      <w:pPr>
        <w:pStyle w:val="ListBullet"/>
      </w:pPr>
      <w:r>
        <w:t>• Conditional statements</w:t>
      </w:r>
    </w:p>
    <w:p>
      <w:pPr>
        <w:pStyle w:val="ListBullet"/>
      </w:pPr>
      <w:r>
        <w:t>• Loops</w:t>
      </w:r>
    </w:p>
    <w:p>
      <w:pPr>
        <w:pStyle w:val="ListBullet"/>
      </w:pPr>
      <w:r>
        <w:t>• Optional: Play sound using `playsound` or `winsound`</w:t>
      </w:r>
    </w:p>
    <w:p>
      <w:pPr>
        <w:pStyle w:val="Heading1"/>
      </w:pPr>
      <w:r>
        <w:t>11. Unit Converter (with GUI)</w:t>
      </w:r>
    </w:p>
    <w:p>
      <w:pPr>
        <w:pStyle w:val="Heading2"/>
      </w:pPr>
      <w:r>
        <w:t>Features:</w:t>
      </w:r>
    </w:p>
    <w:p>
      <w:pPr>
        <w:pStyle w:val="ListBullet"/>
      </w:pPr>
      <w:r>
        <w:t>• Convert units (e.g., km ↔ miles, kg ↔ pounds)</w:t>
      </w:r>
    </w:p>
    <w:p>
      <w:pPr>
        <w:pStyle w:val="ListBullet"/>
      </w:pPr>
      <w:r>
        <w:t>• Dropdown menus for units</w:t>
      </w:r>
    </w:p>
    <w:p>
      <w:pPr>
        <w:pStyle w:val="ListBullet"/>
      </w:pPr>
      <w:r>
        <w:t>• Input field and result display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Tkinter (GUI library)</w:t>
      </w:r>
    </w:p>
    <w:p>
      <w:pPr>
        <w:pStyle w:val="ListBullet"/>
      </w:pPr>
      <w:r>
        <w:t>• Functions</w:t>
      </w:r>
    </w:p>
    <w:p>
      <w:pPr>
        <w:pStyle w:val="ListBullet"/>
      </w:pPr>
      <w:r>
        <w:t>• Conditional logic</w:t>
      </w:r>
    </w:p>
    <w:p>
      <w:pPr>
        <w:pStyle w:val="ListBullet"/>
      </w:pPr>
      <w:r>
        <w:t>• Basic math</w:t>
      </w:r>
    </w:p>
    <w:p>
      <w:pPr>
        <w:pStyle w:val="Heading1"/>
      </w:pPr>
      <w:r>
        <w:t>12. Basic Notepad App</w:t>
      </w:r>
    </w:p>
    <w:p>
      <w:pPr>
        <w:pStyle w:val="Heading2"/>
      </w:pPr>
      <w:r>
        <w:t>Features:</w:t>
      </w:r>
    </w:p>
    <w:p>
      <w:pPr>
        <w:pStyle w:val="ListBullet"/>
      </w:pPr>
      <w:r>
        <w:t>• Create/edit/delete text files</w:t>
      </w:r>
    </w:p>
    <w:p>
      <w:pPr>
        <w:pStyle w:val="ListBullet"/>
      </w:pPr>
      <w:r>
        <w:t>• Open/save files</w:t>
      </w:r>
    </w:p>
    <w:p>
      <w:pPr>
        <w:pStyle w:val="ListBullet"/>
      </w:pPr>
      <w:r>
        <w:t>• Basic UI for text editing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Tkinter</w:t>
      </w:r>
    </w:p>
    <w:p>
      <w:pPr>
        <w:pStyle w:val="ListBullet"/>
      </w:pPr>
      <w:r>
        <w:t>• File handling</w:t>
      </w:r>
    </w:p>
    <w:p>
      <w:pPr>
        <w:pStyle w:val="ListBullet"/>
      </w:pPr>
      <w:r>
        <w:t>• GUI events (buttons, menus)</w:t>
      </w:r>
    </w:p>
    <w:p>
      <w:pPr>
        <w:pStyle w:val="ListBullet"/>
      </w:pPr>
      <w:r>
        <w:t>• Functions</w:t>
      </w:r>
    </w:p>
    <w:p>
      <w:pPr>
        <w:pStyle w:val="Heading1"/>
      </w:pPr>
      <w:r>
        <w:t>13. Stopwatch/Timer (GUI or Console)</w:t>
      </w:r>
    </w:p>
    <w:p>
      <w:pPr>
        <w:pStyle w:val="Heading2"/>
      </w:pPr>
      <w:r>
        <w:t>Features:</w:t>
      </w:r>
    </w:p>
    <w:p>
      <w:pPr>
        <w:pStyle w:val="ListBullet"/>
      </w:pPr>
      <w:r>
        <w:t>• Start, pause, reset stopwatch</w:t>
      </w:r>
    </w:p>
    <w:p>
      <w:pPr>
        <w:pStyle w:val="ListBullet"/>
      </w:pPr>
      <w:r>
        <w:t>• Countdown timer option</w:t>
      </w:r>
    </w:p>
    <w:p>
      <w:pPr>
        <w:pStyle w:val="ListBullet"/>
      </w:pPr>
      <w:r>
        <w:t>• Display time in real-time</w:t>
      </w:r>
    </w:p>
    <w:p>
      <w:pPr>
        <w:pStyle w:val="Heading2"/>
      </w:pPr>
      <w:r>
        <w:t>Fundamentals Used:</w:t>
      </w:r>
    </w:p>
    <w:p>
      <w:pPr>
        <w:pStyle w:val="ListBullet"/>
      </w:pPr>
      <w:r>
        <w:t>• `time.sleep()`</w:t>
      </w:r>
    </w:p>
    <w:p>
      <w:pPr>
        <w:pStyle w:val="ListBullet"/>
      </w:pPr>
      <w:r>
        <w:t>• Loops</w:t>
      </w:r>
    </w:p>
    <w:p>
      <w:pPr>
        <w:pStyle w:val="ListBullet"/>
      </w:pPr>
      <w:r>
        <w:t>• Tkinter (for GUI)</w:t>
      </w:r>
    </w:p>
    <w:p>
      <w:pPr>
        <w:pStyle w:val="ListBullet"/>
      </w:pPr>
      <w:r>
        <w:t>• Functions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